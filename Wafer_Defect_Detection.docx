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1C1A" w14:textId="77777777" w:rsidR="0096648C" w:rsidRDefault="00000000">
      <w:pPr>
        <w:pStyle w:val="Heading1"/>
      </w:pPr>
      <w:r>
        <w:t>Wafer Defect Detection</w:t>
      </w:r>
    </w:p>
    <w:p w14:paraId="6562EC08" w14:textId="77777777" w:rsidR="0096648C" w:rsidRDefault="00000000">
      <w:pPr>
        <w:pStyle w:val="Heading2"/>
      </w:pPr>
      <w:r>
        <w:t>1. Aim</w:t>
      </w:r>
    </w:p>
    <w:p w14:paraId="1F05DFE7" w14:textId="77777777" w:rsidR="0096648C" w:rsidRDefault="00000000">
      <w:r>
        <w:t>The objective is to develop a machine learning model that accurately detects wafer defects based on given sensor data. This helps in identifying faulty wafers early in the production process, reducing manufacturing losses.</w:t>
      </w:r>
    </w:p>
    <w:p w14:paraId="3F6B5119" w14:textId="77777777" w:rsidR="0096648C" w:rsidRDefault="00000000">
      <w:pPr>
        <w:pStyle w:val="Heading2"/>
      </w:pPr>
      <w:r>
        <w:t>2. Motivation</w:t>
      </w:r>
    </w:p>
    <w:p w14:paraId="1312FE0F" w14:textId="77777777" w:rsidR="0096648C" w:rsidRDefault="00000000">
      <w:r>
        <w:t>Semiconductor manufacturing involves wafer production, where defects can significantly impact yield and quality. Manual inspection is time-consuming and prone to errors; thus, an automated ML-based solution is needed.</w:t>
      </w:r>
    </w:p>
    <w:p w14:paraId="5AA92DFC" w14:textId="77777777" w:rsidR="0096648C" w:rsidRDefault="00000000">
      <w:pPr>
        <w:pStyle w:val="Heading2"/>
      </w:pPr>
      <w:r>
        <w:t>3. Dataset</w:t>
      </w:r>
    </w:p>
    <w:p w14:paraId="275600A7" w14:textId="77777777" w:rsidR="0096648C" w:rsidRDefault="00000000">
      <w:r>
        <w:t>We use the "Wafer Fault Detection" dataset from sources like UCI Machine Learning Repository or industry datasets. The dataset contains multiple sensor readings per wafer, labeled as "good" or "bad" wafers.</w:t>
      </w:r>
    </w:p>
    <w:p w14:paraId="26D5DE33" w14:textId="77777777" w:rsidR="004E1084" w:rsidRDefault="004E1084" w:rsidP="004E1084">
      <w:r>
        <w:t>import pandas as pd</w:t>
      </w:r>
    </w:p>
    <w:p w14:paraId="75BA1E98" w14:textId="77777777" w:rsidR="004E1084" w:rsidRDefault="004E1084" w:rsidP="004E1084">
      <w:r>
        <w:t xml:space="preserve">import </w:t>
      </w:r>
      <w:proofErr w:type="spellStart"/>
      <w:proofErr w:type="gramStart"/>
      <w:r>
        <w:t>matplotlib.pyplot</w:t>
      </w:r>
      <w:proofErr w:type="spellEnd"/>
      <w:proofErr w:type="gramEnd"/>
      <w:r>
        <w:t xml:space="preserve"> as </w:t>
      </w:r>
      <w:proofErr w:type="spellStart"/>
      <w:r>
        <w:t>plt</w:t>
      </w:r>
      <w:proofErr w:type="spellEnd"/>
    </w:p>
    <w:p w14:paraId="0034A5C8" w14:textId="77777777" w:rsidR="004E1084" w:rsidRDefault="004E1084" w:rsidP="004E1084">
      <w:r>
        <w:t xml:space="preserve">import seaborn as </w:t>
      </w:r>
      <w:proofErr w:type="spellStart"/>
      <w:r>
        <w:t>sns</w:t>
      </w:r>
      <w:proofErr w:type="spellEnd"/>
    </w:p>
    <w:p w14:paraId="7EC8A72B" w14:textId="77777777" w:rsidR="004E1084" w:rsidRDefault="004E1084" w:rsidP="004E108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C221B1" w14:textId="77777777" w:rsidR="004E1084" w:rsidRDefault="004E1084" w:rsidP="004E1084">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90EEE28" w14:textId="1C93824F" w:rsidR="004E1084" w:rsidRDefault="004E1084" w:rsidP="004E1084">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p>
    <w:p w14:paraId="6E850793" w14:textId="77777777" w:rsidR="004E1084" w:rsidRDefault="004E1084" w:rsidP="004E1084">
      <w:r>
        <w:t># Load dataset</w:t>
      </w:r>
    </w:p>
    <w:p w14:paraId="6B984BC7" w14:textId="0080783C" w:rsidR="004E1084" w:rsidRDefault="004E1084" w:rsidP="004E1084">
      <w:r>
        <w:t xml:space="preserve">data = </w:t>
      </w:r>
      <w:proofErr w:type="spellStart"/>
      <w:proofErr w:type="gramStart"/>
      <w:r>
        <w:t>pd.read</w:t>
      </w:r>
      <w:proofErr w:type="gramEnd"/>
      <w:r>
        <w:t>_csv</w:t>
      </w:r>
      <w:proofErr w:type="spellEnd"/>
      <w:r>
        <w:t>('wafer_data.csv')  # Replace with actual dataset path</w:t>
      </w:r>
    </w:p>
    <w:p w14:paraId="2963D3EC" w14:textId="77777777" w:rsidR="0096648C" w:rsidRDefault="00000000">
      <w:pPr>
        <w:pStyle w:val="Heading2"/>
      </w:pPr>
      <w:r>
        <w:t>4. Exploratory Data Analysis (EDA)</w:t>
      </w:r>
    </w:p>
    <w:p w14:paraId="75C5C29F" w14:textId="77777777" w:rsidR="0096648C" w:rsidRDefault="00000000">
      <w:r>
        <w:t>Checking dataset properties:</w:t>
      </w:r>
      <w:r>
        <w:br/>
        <w:t>- Display first few rows</w:t>
      </w:r>
      <w:r>
        <w:br/>
        <w:t>- Summary statistics</w:t>
      </w:r>
      <w:r>
        <w:br/>
        <w:t>- Checking for missing values</w:t>
      </w:r>
      <w:r>
        <w:br/>
        <w:t>- Visualization of target variable</w:t>
      </w:r>
      <w:r>
        <w:br/>
        <w:t>- Correlation heatmap</w:t>
      </w:r>
    </w:p>
    <w:p w14:paraId="0736CC91" w14:textId="77777777" w:rsidR="004E1084" w:rsidRDefault="004E1084" w:rsidP="004E1084">
      <w:r>
        <w:t># Checking dataset properties</w:t>
      </w:r>
    </w:p>
    <w:p w14:paraId="5C529936" w14:textId="77777777" w:rsidR="004E1084" w:rsidRDefault="004E1084" w:rsidP="004E1084">
      <w:r>
        <w:t>print(</w:t>
      </w:r>
      <w:proofErr w:type="spellStart"/>
      <w:proofErr w:type="gramStart"/>
      <w:r>
        <w:t>data.head</w:t>
      </w:r>
      <w:proofErr w:type="spellEnd"/>
      <w:proofErr w:type="gramEnd"/>
      <w:r>
        <w:t>())</w:t>
      </w:r>
    </w:p>
    <w:p w14:paraId="67CC91D8" w14:textId="77777777" w:rsidR="004E1084" w:rsidRDefault="004E1084" w:rsidP="004E1084">
      <w:r>
        <w:lastRenderedPageBreak/>
        <w:t>print(</w:t>
      </w:r>
      <w:proofErr w:type="gramStart"/>
      <w:r>
        <w:t>data.info(</w:t>
      </w:r>
      <w:proofErr w:type="gramEnd"/>
      <w:r>
        <w:t>))</w:t>
      </w:r>
    </w:p>
    <w:p w14:paraId="2E03F485" w14:textId="77777777" w:rsidR="004E1084" w:rsidRDefault="004E1084" w:rsidP="004E1084">
      <w:r>
        <w:t>print(</w:t>
      </w:r>
      <w:proofErr w:type="spellStart"/>
      <w:proofErr w:type="gramStart"/>
      <w:r>
        <w:t>data.describe</w:t>
      </w:r>
      <w:proofErr w:type="spellEnd"/>
      <w:proofErr w:type="gramEnd"/>
      <w:r>
        <w:t>())</w:t>
      </w:r>
    </w:p>
    <w:p w14:paraId="68C85F1E" w14:textId="77777777" w:rsidR="004E1084" w:rsidRDefault="004E1084" w:rsidP="004E1084"/>
    <w:p w14:paraId="69F5E2B4" w14:textId="77777777" w:rsidR="004E1084" w:rsidRDefault="004E1084" w:rsidP="004E1084">
      <w:r>
        <w:t># Checking for missing values</w:t>
      </w:r>
    </w:p>
    <w:p w14:paraId="1907074F" w14:textId="77777777" w:rsidR="004E1084" w:rsidRDefault="004E1084" w:rsidP="004E1084">
      <w:r>
        <w:t>print(</w:t>
      </w:r>
      <w:proofErr w:type="spellStart"/>
      <w:proofErr w:type="gramStart"/>
      <w:r>
        <w:t>data.isnull</w:t>
      </w:r>
      <w:proofErr w:type="spellEnd"/>
      <w:proofErr w:type="gramEnd"/>
      <w:r>
        <w:t>().sum())</w:t>
      </w:r>
    </w:p>
    <w:p w14:paraId="3DB0151A" w14:textId="77777777" w:rsidR="004E1084" w:rsidRDefault="004E1084" w:rsidP="004E1084"/>
    <w:p w14:paraId="27265127" w14:textId="77777777" w:rsidR="004E1084" w:rsidRDefault="004E1084" w:rsidP="004E1084">
      <w:r>
        <w:t># Distribution of target variable</w:t>
      </w:r>
    </w:p>
    <w:p w14:paraId="0403FC52" w14:textId="77777777" w:rsidR="004E1084" w:rsidRDefault="004E1084" w:rsidP="004E1084">
      <w:proofErr w:type="spellStart"/>
      <w:proofErr w:type="gramStart"/>
      <w:r>
        <w:t>sns.countplot</w:t>
      </w:r>
      <w:proofErr w:type="spellEnd"/>
      <w:proofErr w:type="gramEnd"/>
      <w:r>
        <w:t>(x='target', data=data)</w:t>
      </w:r>
    </w:p>
    <w:p w14:paraId="27F37D47" w14:textId="77777777" w:rsidR="004E1084" w:rsidRDefault="004E1084" w:rsidP="004E1084">
      <w:proofErr w:type="spellStart"/>
      <w:proofErr w:type="gramStart"/>
      <w:r>
        <w:t>plt.title</w:t>
      </w:r>
      <w:proofErr w:type="spellEnd"/>
      <w:proofErr w:type="gramEnd"/>
      <w:r>
        <w:t>("Distribution of Wafer Defects")</w:t>
      </w:r>
    </w:p>
    <w:p w14:paraId="4319DC11" w14:textId="77777777" w:rsidR="004E1084" w:rsidRDefault="004E1084" w:rsidP="004E1084">
      <w:proofErr w:type="spellStart"/>
      <w:proofErr w:type="gramStart"/>
      <w:r>
        <w:t>plt.show</w:t>
      </w:r>
      <w:proofErr w:type="spellEnd"/>
      <w:proofErr w:type="gramEnd"/>
      <w:r>
        <w:t>()</w:t>
      </w:r>
    </w:p>
    <w:p w14:paraId="521C58C2" w14:textId="77777777" w:rsidR="004E1084" w:rsidRDefault="004E1084" w:rsidP="004E1084"/>
    <w:p w14:paraId="2485E97D" w14:textId="77777777" w:rsidR="004E1084" w:rsidRDefault="004E1084" w:rsidP="004E1084">
      <w:r>
        <w:t># Correlation heatmap</w:t>
      </w:r>
    </w:p>
    <w:p w14:paraId="405B202D" w14:textId="77777777" w:rsidR="004E1084" w:rsidRDefault="004E1084" w:rsidP="004E1084">
      <w:proofErr w:type="spellStart"/>
      <w:proofErr w:type="gramStart"/>
      <w:r>
        <w:t>plt.figure</w:t>
      </w:r>
      <w:proofErr w:type="spellEnd"/>
      <w:proofErr w:type="gramEnd"/>
      <w:r>
        <w:t>(</w:t>
      </w:r>
      <w:proofErr w:type="spellStart"/>
      <w:r>
        <w:t>figsize</w:t>
      </w:r>
      <w:proofErr w:type="spellEnd"/>
      <w:r>
        <w:t>=(10,8))</w:t>
      </w:r>
    </w:p>
    <w:p w14:paraId="02EE27EE" w14:textId="77777777" w:rsidR="004E1084" w:rsidRDefault="004E1084" w:rsidP="004E1084">
      <w:proofErr w:type="spellStart"/>
      <w:proofErr w:type="gramStart"/>
      <w:r>
        <w:t>sns.heatmap</w:t>
      </w:r>
      <w:proofErr w:type="spellEnd"/>
      <w:proofErr w:type="gramEnd"/>
      <w:r>
        <w:t>(</w:t>
      </w:r>
      <w:proofErr w:type="spellStart"/>
      <w:r>
        <w:t>data.corr</w:t>
      </w:r>
      <w:proofErr w:type="spellEnd"/>
      <w:r>
        <w:t xml:space="preserve">(), </w:t>
      </w:r>
      <w:proofErr w:type="spellStart"/>
      <w:r>
        <w:t>annot</w:t>
      </w:r>
      <w:proofErr w:type="spellEnd"/>
      <w:r>
        <w:t xml:space="preserve">=False, </w:t>
      </w:r>
      <w:proofErr w:type="spellStart"/>
      <w:r>
        <w:t>cmap</w:t>
      </w:r>
      <w:proofErr w:type="spellEnd"/>
      <w:r>
        <w:t>='</w:t>
      </w:r>
      <w:proofErr w:type="spellStart"/>
      <w:r>
        <w:t>coolwarm</w:t>
      </w:r>
      <w:proofErr w:type="spellEnd"/>
      <w:r>
        <w:t>')</w:t>
      </w:r>
    </w:p>
    <w:p w14:paraId="057E972D" w14:textId="77777777" w:rsidR="004E1084" w:rsidRDefault="004E1084" w:rsidP="004E1084">
      <w:proofErr w:type="spellStart"/>
      <w:proofErr w:type="gramStart"/>
      <w:r>
        <w:t>plt.title</w:t>
      </w:r>
      <w:proofErr w:type="spellEnd"/>
      <w:proofErr w:type="gramEnd"/>
      <w:r>
        <w:t>("Feature Correlation Heatmap")</w:t>
      </w:r>
    </w:p>
    <w:p w14:paraId="6EDA5DEE" w14:textId="647A584A" w:rsidR="004E1084" w:rsidRDefault="004E1084" w:rsidP="004E1084">
      <w:proofErr w:type="spellStart"/>
      <w:proofErr w:type="gramStart"/>
      <w:r>
        <w:t>plt.show</w:t>
      </w:r>
      <w:proofErr w:type="spellEnd"/>
      <w:proofErr w:type="gramEnd"/>
      <w:r>
        <w:t>()</w:t>
      </w:r>
    </w:p>
    <w:p w14:paraId="3EC84F50" w14:textId="77777777" w:rsidR="0096648C" w:rsidRDefault="00000000">
      <w:pPr>
        <w:pStyle w:val="Heading2"/>
      </w:pPr>
      <w:r>
        <w:t>5. ML Model Justification</w:t>
      </w:r>
    </w:p>
    <w:p w14:paraId="25978C27" w14:textId="77777777" w:rsidR="0096648C" w:rsidRDefault="00000000">
      <w:r>
        <w:t>We use the Random Forest classifier due to:</w:t>
      </w:r>
      <w:r>
        <w:br/>
        <w:t>- Its robustness to noise and missing data</w:t>
      </w:r>
      <w:r>
        <w:br/>
        <w:t>- Ability to handle high-dimensional datasets</w:t>
      </w:r>
      <w:r>
        <w:br/>
        <w:t>- Feature importance insights</w:t>
      </w:r>
    </w:p>
    <w:p w14:paraId="41E870B6" w14:textId="77777777" w:rsidR="0096648C" w:rsidRDefault="00000000">
      <w:pPr>
        <w:pStyle w:val="Heading2"/>
      </w:pPr>
      <w:r>
        <w:t>6. ML Model Code (Random Forest Example)</w:t>
      </w:r>
    </w:p>
    <w:p w14:paraId="0D38C6F8" w14:textId="77777777" w:rsidR="0096648C" w:rsidRDefault="00000000">
      <w:r>
        <w:t>Splitting dataset, training Random Forest model, and making predictions.</w:t>
      </w:r>
    </w:p>
    <w:p w14:paraId="69446636" w14:textId="77777777" w:rsidR="004E1084" w:rsidRDefault="004E1084" w:rsidP="004E1084">
      <w:r>
        <w:t># Splitting dataset</w:t>
      </w:r>
    </w:p>
    <w:p w14:paraId="00120A53" w14:textId="77777777" w:rsidR="004E1084" w:rsidRDefault="004E1084" w:rsidP="004E1084">
      <w:r>
        <w:t xml:space="preserve">X = </w:t>
      </w:r>
      <w:proofErr w:type="spellStart"/>
      <w:proofErr w:type="gramStart"/>
      <w:r>
        <w:t>data.drop</w:t>
      </w:r>
      <w:proofErr w:type="spellEnd"/>
      <w:proofErr w:type="gramEnd"/>
      <w:r>
        <w:t>(columns=['target'])  # Features</w:t>
      </w:r>
    </w:p>
    <w:p w14:paraId="4F22CA6C" w14:textId="77777777" w:rsidR="004E1084" w:rsidRDefault="004E1084" w:rsidP="004E1084">
      <w:r>
        <w:t>y = data['target</w:t>
      </w:r>
      <w:proofErr w:type="gramStart"/>
      <w:r>
        <w:t>']  #</w:t>
      </w:r>
      <w:proofErr w:type="gramEnd"/>
      <w:r>
        <w:t xml:space="preserve"> Target variable</w:t>
      </w:r>
    </w:p>
    <w:p w14:paraId="04BC7AE3" w14:textId="77777777" w:rsidR="004E1084" w:rsidRDefault="004E1084" w:rsidP="004E1084">
      <w:r>
        <w:t xml:space="preserve">X_train,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DC31BEC" w14:textId="77777777" w:rsidR="004E1084" w:rsidRDefault="004E1084" w:rsidP="004E1084"/>
    <w:p w14:paraId="5113152F" w14:textId="77777777" w:rsidR="004E1084" w:rsidRDefault="004E1084" w:rsidP="004E1084">
      <w:r>
        <w:lastRenderedPageBreak/>
        <w:t># Train model</w:t>
      </w:r>
    </w:p>
    <w:p w14:paraId="64208DDB" w14:textId="77777777" w:rsidR="004E1084" w:rsidRDefault="004E1084" w:rsidP="004E1084">
      <w:proofErr w:type="spellStart"/>
      <w:r>
        <w:t>rf_model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FEEE5F8" w14:textId="77777777" w:rsidR="004E1084" w:rsidRDefault="004E1084" w:rsidP="004E1084">
      <w:proofErr w:type="spellStart"/>
      <w:proofErr w:type="gramStart"/>
      <w:r>
        <w:t>rf_model.fit</w:t>
      </w:r>
      <w:proofErr w:type="spellEnd"/>
      <w:r>
        <w:t>(</w:t>
      </w:r>
      <w:proofErr w:type="gramEnd"/>
      <w:r>
        <w:t xml:space="preserve">X_train, </w:t>
      </w:r>
      <w:proofErr w:type="spellStart"/>
      <w:r>
        <w:t>y_train</w:t>
      </w:r>
      <w:proofErr w:type="spellEnd"/>
      <w:r>
        <w:t>)</w:t>
      </w:r>
    </w:p>
    <w:p w14:paraId="1AF94C03" w14:textId="77777777" w:rsidR="004E1084" w:rsidRDefault="004E1084" w:rsidP="004E1084"/>
    <w:p w14:paraId="68E5DEA9" w14:textId="77777777" w:rsidR="004E1084" w:rsidRDefault="004E1084" w:rsidP="004E1084">
      <w:r>
        <w:t># Predictions</w:t>
      </w:r>
    </w:p>
    <w:p w14:paraId="60870B19" w14:textId="559BF5D9" w:rsidR="004E1084" w:rsidRDefault="004E1084" w:rsidP="004E1084">
      <w:proofErr w:type="spellStart"/>
      <w:r>
        <w:t>y_pred</w:t>
      </w:r>
      <w:proofErr w:type="spellEnd"/>
      <w:r>
        <w:t xml:space="preserve"> = </w:t>
      </w:r>
      <w:proofErr w:type="spellStart"/>
      <w:r>
        <w:t>rf_</w:t>
      </w:r>
      <w:proofErr w:type="gramStart"/>
      <w:r>
        <w:t>model.predict</w:t>
      </w:r>
      <w:proofErr w:type="spellEnd"/>
      <w:proofErr w:type="gramEnd"/>
      <w:r>
        <w:t>(</w:t>
      </w:r>
      <w:proofErr w:type="spellStart"/>
      <w:r>
        <w:t>X_test</w:t>
      </w:r>
      <w:proofErr w:type="spellEnd"/>
      <w:r>
        <w:t>)</w:t>
      </w:r>
    </w:p>
    <w:p w14:paraId="5635CB32" w14:textId="77777777" w:rsidR="0096648C" w:rsidRDefault="00000000">
      <w:pPr>
        <w:pStyle w:val="Heading2"/>
      </w:pPr>
      <w:r>
        <w:t>7. Metrics for Model Evaluation</w:t>
      </w:r>
    </w:p>
    <w:p w14:paraId="68C1125B" w14:textId="77777777" w:rsidR="0096648C" w:rsidRDefault="00000000">
      <w:r>
        <w:t>Model performance is evaluated using:</w:t>
      </w:r>
      <w:r>
        <w:br/>
        <w:t>- Accuracy Score</w:t>
      </w:r>
      <w:r>
        <w:br/>
        <w:t>- Classification Report</w:t>
      </w:r>
      <w:r>
        <w:br/>
        <w:t>- Confusion Matrix</w:t>
      </w:r>
    </w:p>
    <w:p w14:paraId="263217CE" w14:textId="77777777" w:rsidR="004E1084" w:rsidRDefault="004E1084" w:rsidP="004E1084">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6AC7F3C1" w14:textId="77777777" w:rsidR="004E1084" w:rsidRDefault="004E1084" w:rsidP="004E1084">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60F7CC78" w14:textId="13DF1C9E" w:rsidR="004E1084" w:rsidRDefault="004E1084" w:rsidP="004E1084">
      <w:proofErr w:type="gramStart"/>
      <w:r>
        <w:t>print(</w:t>
      </w:r>
      <w:proofErr w:type="gramEnd"/>
      <w:r>
        <w:t xml:space="preserve">"Confusion Matrix:\n",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51EA1B0D" w14:textId="77777777" w:rsidR="0096648C" w:rsidRDefault="00000000">
      <w:pPr>
        <w:pStyle w:val="Heading2"/>
      </w:pPr>
      <w:r>
        <w:t>8. Self Inference</w:t>
      </w:r>
    </w:p>
    <w:p w14:paraId="1D1CB471" w14:textId="77777777" w:rsidR="0096648C" w:rsidRDefault="00000000">
      <w:r>
        <w:t>The model provides good accuracy, but further hyperparameter tuning may improve performance. Feature selection techniques can be applied to reduce computation time. Imbalanced data handling (e.g., SMOTE) can be considered if needed.</w:t>
      </w:r>
    </w:p>
    <w:p w14:paraId="71430A0C" w14:textId="77777777" w:rsidR="0096648C" w:rsidRDefault="00000000">
      <w:pPr>
        <w:pStyle w:val="Heading2"/>
      </w:pPr>
      <w:r>
        <w:t>9. Scope for Enhancement</w:t>
      </w:r>
    </w:p>
    <w:p w14:paraId="33E554A3" w14:textId="2A8A8A51" w:rsidR="0096648C" w:rsidRDefault="00000000">
      <w:r>
        <w:t>Possible improvements include:</w:t>
      </w:r>
      <w:r>
        <w:br/>
        <w:t>- Exploring deep learning models such as CNNs for image-based wafer defect detection.</w:t>
      </w:r>
      <w:r>
        <w:br/>
        <w:t>- Using more advanced ensemble techniques.</w:t>
      </w:r>
      <w:r>
        <w:br/>
        <w:t>- Deploying the model into a real-time quality control system.</w:t>
      </w:r>
      <w:r w:rsidR="003F53BC">
        <w:t xml:space="preserve"> </w:t>
      </w:r>
    </w:p>
    <w:sectPr w:rsidR="009664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610027">
    <w:abstractNumId w:val="8"/>
  </w:num>
  <w:num w:numId="2" w16cid:durableId="1675110617">
    <w:abstractNumId w:val="6"/>
  </w:num>
  <w:num w:numId="3" w16cid:durableId="1651251227">
    <w:abstractNumId w:val="5"/>
  </w:num>
  <w:num w:numId="4" w16cid:durableId="1072121412">
    <w:abstractNumId w:val="4"/>
  </w:num>
  <w:num w:numId="5" w16cid:durableId="1957176488">
    <w:abstractNumId w:val="7"/>
  </w:num>
  <w:num w:numId="6" w16cid:durableId="516162103">
    <w:abstractNumId w:val="3"/>
  </w:num>
  <w:num w:numId="7" w16cid:durableId="1153177664">
    <w:abstractNumId w:val="2"/>
  </w:num>
  <w:num w:numId="8" w16cid:durableId="235633556">
    <w:abstractNumId w:val="1"/>
  </w:num>
  <w:num w:numId="9" w16cid:durableId="52776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3BC"/>
    <w:rsid w:val="004E1084"/>
    <w:rsid w:val="0096648C"/>
    <w:rsid w:val="00AA1D8D"/>
    <w:rsid w:val="00B47730"/>
    <w:rsid w:val="00CB0664"/>
    <w:rsid w:val="00ED63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AE825"/>
  <w14:defaultImageDpi w14:val="300"/>
  <w15:docId w15:val="{90AAAC5A-E501-45EA-9A97-6FDCE7C4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 PC</cp:lastModifiedBy>
  <cp:revision>3</cp:revision>
  <dcterms:created xsi:type="dcterms:W3CDTF">2013-12-23T23:15:00Z</dcterms:created>
  <dcterms:modified xsi:type="dcterms:W3CDTF">2025-03-21T04:10:00Z</dcterms:modified>
  <cp:category/>
</cp:coreProperties>
</file>